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1B" w:rsidRDefault="007A021B"/>
    <w:p w:rsidR="007A021B" w:rsidRDefault="007A021B"/>
    <w:p w:rsidR="007A021B" w:rsidRDefault="007A021B" w:rsidP="007A021B">
      <w:pPr>
        <w:rPr>
          <w:lang w:val="es-EC"/>
        </w:rPr>
      </w:pPr>
      <w:r w:rsidRPr="007A021B">
        <w:rPr>
          <w:lang w:val="es-EC"/>
        </w:rPr>
        <w:t>RX DE</w:t>
      </w:r>
      <w:r>
        <w:rPr>
          <w:lang w:val="es-EC"/>
        </w:rPr>
        <w:t xml:space="preserve"> MUNECA AP Y LAT (NORMAL)</w:t>
      </w:r>
      <w:bookmarkStart w:id="0" w:name="_GoBack"/>
      <w:bookmarkEnd w:id="0"/>
    </w:p>
    <w:p w:rsidR="007A021B" w:rsidRPr="007A021B" w:rsidRDefault="007A021B" w:rsidP="007A021B">
      <w:pPr>
        <w:rPr>
          <w:lang w:val="es-EC"/>
        </w:rPr>
      </w:pPr>
    </w:p>
    <w:p w:rsidR="007A021B" w:rsidRPr="007A021B" w:rsidRDefault="007A021B" w:rsidP="007A021B">
      <w:pPr>
        <w:spacing w:after="0"/>
        <w:rPr>
          <w:lang w:val="es-EC"/>
        </w:rPr>
      </w:pPr>
      <w:r w:rsidRPr="007A021B">
        <w:rPr>
          <w:lang w:val="es-EC"/>
        </w:rPr>
        <w:t xml:space="preserve">Densidad </w:t>
      </w:r>
      <w:proofErr w:type="spellStart"/>
      <w:r w:rsidRPr="007A021B">
        <w:rPr>
          <w:lang w:val="es-EC"/>
        </w:rPr>
        <w:t>osea</w:t>
      </w:r>
      <w:proofErr w:type="spellEnd"/>
      <w:r w:rsidRPr="007A021B">
        <w:rPr>
          <w:lang w:val="es-EC"/>
        </w:rPr>
        <w:t xml:space="preserve"> adecuada.</w:t>
      </w:r>
    </w:p>
    <w:p w:rsidR="007A021B" w:rsidRPr="007A021B" w:rsidRDefault="007A021B" w:rsidP="007A021B">
      <w:pPr>
        <w:spacing w:after="0"/>
        <w:rPr>
          <w:lang w:val="es-EC"/>
        </w:rPr>
      </w:pPr>
    </w:p>
    <w:p w:rsidR="007A021B" w:rsidRPr="007A021B" w:rsidRDefault="007A021B" w:rsidP="007A021B">
      <w:pPr>
        <w:spacing w:after="0"/>
        <w:rPr>
          <w:lang w:val="es-EC"/>
        </w:rPr>
      </w:pPr>
      <w:r w:rsidRPr="007A021B">
        <w:rPr>
          <w:lang w:val="es-EC"/>
        </w:rPr>
        <w:t xml:space="preserve">Corticales </w:t>
      </w:r>
      <w:proofErr w:type="spellStart"/>
      <w:r w:rsidRPr="007A021B">
        <w:rPr>
          <w:lang w:val="es-EC"/>
        </w:rPr>
        <w:t>oseas</w:t>
      </w:r>
      <w:proofErr w:type="spellEnd"/>
      <w:r w:rsidRPr="007A021B">
        <w:rPr>
          <w:lang w:val="es-EC"/>
        </w:rPr>
        <w:t xml:space="preserve"> regulares, no se observan signos de </w:t>
      </w:r>
      <w:proofErr w:type="spellStart"/>
      <w:r w:rsidRPr="007A021B">
        <w:rPr>
          <w:lang w:val="es-EC"/>
        </w:rPr>
        <w:t>lesion</w:t>
      </w:r>
      <w:proofErr w:type="spellEnd"/>
      <w:r w:rsidRPr="007A021B">
        <w:rPr>
          <w:lang w:val="es-EC"/>
        </w:rPr>
        <w:t xml:space="preserve"> </w:t>
      </w:r>
      <w:proofErr w:type="spellStart"/>
      <w:r w:rsidRPr="007A021B">
        <w:rPr>
          <w:lang w:val="es-EC"/>
        </w:rPr>
        <w:t>osea</w:t>
      </w:r>
      <w:proofErr w:type="spellEnd"/>
      <w:r w:rsidRPr="007A021B">
        <w:rPr>
          <w:lang w:val="es-EC"/>
        </w:rPr>
        <w:t xml:space="preserve"> </w:t>
      </w:r>
      <w:proofErr w:type="spellStart"/>
      <w:r w:rsidRPr="007A021B">
        <w:rPr>
          <w:lang w:val="es-EC"/>
        </w:rPr>
        <w:t>traumatica</w:t>
      </w:r>
      <w:proofErr w:type="spellEnd"/>
      <w:r w:rsidRPr="007A021B">
        <w:rPr>
          <w:lang w:val="es-EC"/>
        </w:rPr>
        <w:t>.</w:t>
      </w:r>
    </w:p>
    <w:p w:rsidR="007A021B" w:rsidRPr="007A021B" w:rsidRDefault="007A021B" w:rsidP="007A021B">
      <w:pPr>
        <w:spacing w:after="0"/>
        <w:rPr>
          <w:lang w:val="es-EC"/>
        </w:rPr>
      </w:pPr>
    </w:p>
    <w:p w:rsidR="007A021B" w:rsidRPr="007A021B" w:rsidRDefault="007A021B" w:rsidP="007A021B">
      <w:pPr>
        <w:spacing w:after="0"/>
        <w:rPr>
          <w:lang w:val="es-EC"/>
        </w:rPr>
      </w:pPr>
      <w:r w:rsidRPr="007A021B">
        <w:rPr>
          <w:lang w:val="es-EC"/>
        </w:rPr>
        <w:t xml:space="preserve">Relaciones </w:t>
      </w:r>
      <w:proofErr w:type="spellStart"/>
      <w:r w:rsidRPr="007A021B">
        <w:rPr>
          <w:lang w:val="es-EC"/>
        </w:rPr>
        <w:t>osteoarticulares</w:t>
      </w:r>
      <w:proofErr w:type="spellEnd"/>
      <w:r w:rsidRPr="007A021B">
        <w:rPr>
          <w:lang w:val="es-EC"/>
        </w:rPr>
        <w:t xml:space="preserve"> normales, no evidencia varianza cubital.</w:t>
      </w:r>
    </w:p>
    <w:p w:rsidR="007A021B" w:rsidRPr="007A021B" w:rsidRDefault="007A021B" w:rsidP="007A021B">
      <w:pPr>
        <w:spacing w:after="0"/>
        <w:rPr>
          <w:lang w:val="es-EC"/>
        </w:rPr>
      </w:pPr>
    </w:p>
    <w:p w:rsidR="007A021B" w:rsidRPr="00E347F4" w:rsidRDefault="007A021B" w:rsidP="007A021B">
      <w:pPr>
        <w:spacing w:after="0"/>
        <w:rPr>
          <w:lang w:val="es-EC"/>
        </w:rPr>
      </w:pPr>
      <w:r w:rsidRPr="00E347F4">
        <w:rPr>
          <w:lang w:val="es-EC"/>
        </w:rPr>
        <w:t xml:space="preserve">Tejidos blandos sin </w:t>
      </w:r>
      <w:proofErr w:type="spellStart"/>
      <w:r w:rsidRPr="00E347F4">
        <w:rPr>
          <w:lang w:val="es-EC"/>
        </w:rPr>
        <w:t>patologia</w:t>
      </w:r>
      <w:proofErr w:type="spellEnd"/>
      <w:r w:rsidRPr="00E347F4">
        <w:rPr>
          <w:lang w:val="es-EC"/>
        </w:rPr>
        <w:t>.</w:t>
      </w:r>
    </w:p>
    <w:p w:rsidR="007A021B" w:rsidRPr="00E347F4" w:rsidRDefault="007A021B" w:rsidP="007A021B">
      <w:pPr>
        <w:spacing w:after="0"/>
        <w:rPr>
          <w:lang w:val="es-EC"/>
        </w:rPr>
      </w:pPr>
    </w:p>
    <w:p w:rsidR="007A021B" w:rsidRPr="00E347F4" w:rsidRDefault="007A021B" w:rsidP="007A021B">
      <w:pPr>
        <w:spacing w:after="0"/>
        <w:rPr>
          <w:lang w:val="es-EC"/>
        </w:rPr>
      </w:pPr>
      <w:r w:rsidRPr="00E347F4">
        <w:rPr>
          <w:lang w:val="es-EC"/>
        </w:rPr>
        <w:t>Atentamente,</w:t>
      </w:r>
    </w:p>
    <w:p w:rsidR="007A021B" w:rsidRPr="00E347F4" w:rsidRDefault="007A021B">
      <w:pPr>
        <w:rPr>
          <w:lang w:val="es-EC"/>
        </w:rPr>
      </w:pPr>
    </w:p>
    <w:p w:rsidR="007A021B" w:rsidRPr="00E347F4" w:rsidRDefault="007A021B">
      <w:pPr>
        <w:rPr>
          <w:lang w:val="es-EC"/>
        </w:rPr>
      </w:pPr>
    </w:p>
    <w:sectPr w:rsidR="007A021B" w:rsidRPr="00E347F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8B" w:rsidRDefault="00D9538B" w:rsidP="007A021B">
      <w:pPr>
        <w:spacing w:after="0" w:line="240" w:lineRule="auto"/>
      </w:pPr>
      <w:r>
        <w:separator/>
      </w:r>
    </w:p>
  </w:endnote>
  <w:endnote w:type="continuationSeparator" w:id="0">
    <w:p w:rsidR="00D9538B" w:rsidRDefault="00D9538B" w:rsidP="007A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8B" w:rsidRDefault="00D9538B" w:rsidP="007A021B">
      <w:pPr>
        <w:spacing w:after="0" w:line="240" w:lineRule="auto"/>
      </w:pPr>
      <w:r>
        <w:separator/>
      </w:r>
    </w:p>
  </w:footnote>
  <w:footnote w:type="continuationSeparator" w:id="0">
    <w:p w:rsidR="00D9538B" w:rsidRDefault="00D9538B" w:rsidP="007A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7F4" w:rsidRDefault="00E347F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791FF1" wp14:editId="5ECB2C27">
          <wp:simplePos x="0" y="0"/>
          <wp:positionH relativeFrom="column">
            <wp:posOffset>-676275</wp:posOffset>
          </wp:positionH>
          <wp:positionV relativeFrom="paragraph">
            <wp:posOffset>-304800</wp:posOffset>
          </wp:positionV>
          <wp:extent cx="1647825" cy="576739"/>
          <wp:effectExtent l="0" t="0" r="0" b="0"/>
          <wp:wrapNone/>
          <wp:docPr id="2" name="Imagen 2" descr="C:\Users\jponce\AppData\Local\Microsoft\Windows\INetCache\Content.Word\asis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ponce\AppData\Local\Microsoft\Windows\INetCache\Content.Word\asis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7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9F1"/>
    <w:rsid w:val="007A021B"/>
    <w:rsid w:val="00A73984"/>
    <w:rsid w:val="00AA1D8D"/>
    <w:rsid w:val="00B47730"/>
    <w:rsid w:val="00CB0664"/>
    <w:rsid w:val="00D01443"/>
    <w:rsid w:val="00D9538B"/>
    <w:rsid w:val="00E34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9B893"/>
  <w14:defaultImageDpi w14:val="300"/>
  <w15:docId w15:val="{815ACA6E-C6B1-4B55-860C-E95280BF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F3648-F8F0-4AED-9A09-C4232D56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Jerry Cristopher Lucas Ponce</cp:lastModifiedBy>
  <cp:revision>3</cp:revision>
  <dcterms:created xsi:type="dcterms:W3CDTF">2023-05-10T16:40:00Z</dcterms:created>
  <dcterms:modified xsi:type="dcterms:W3CDTF">2023-05-10T17:26:00Z</dcterms:modified>
  <cp:category/>
</cp:coreProperties>
</file>